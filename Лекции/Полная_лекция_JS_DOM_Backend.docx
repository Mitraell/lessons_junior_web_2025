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Полная лекция: JavaScript, DOM и обмен с backend</w:t>
      </w:r>
    </w:p>
    <w:p>
      <w:pPr>
        <w:pStyle w:val="Heading2"/>
      </w:pPr>
      <w:r>
        <w:t>Введение в JavaScript</w:t>
      </w:r>
    </w:p>
    <w:p>
      <w:r>
        <w:t>JavaScript (JS) — это язык программирования, который выполняется в браузере. Он позволяет веб-страницам реагировать на действия пользователя, изменять содержимое, обрабатывать события.</w:t>
        <w:br/>
        <w:t>JS — единственный язык, который браузеры понимают «из коробки» на стороне клиента. На сервере могут использоваться Python, PHP, Node.js, Java и другие языки.</w:t>
      </w:r>
    </w:p>
    <w:p>
      <w:pPr>
        <w:pStyle w:val="Heading2"/>
      </w:pPr>
      <w:r>
        <w:t>Подключение JavaScript к HTML</w:t>
      </w:r>
    </w:p>
    <w:p>
      <w:r>
        <w:t>JavaScript можно подключить:</w:t>
        <w:br/>
        <w:t>1. Встроенно (inline): &lt;script&gt;alert('Привет');&lt;/script&gt;</w:t>
        <w:br/>
        <w:t>2. Внутри &lt;head&gt; или &lt;body&gt; страницы</w:t>
        <w:br/>
        <w:t>3. Через внешний файл: &lt;script src="script.js"&gt;&lt;/script&gt;</w:t>
        <w:br/>
        <w:t>Для обучения подойдёт встроенный, но в реальных проектах лучше использовать внешний файл.</w:t>
      </w:r>
    </w:p>
    <w:p>
      <w:pPr>
        <w:pStyle w:val="Heading2"/>
      </w:pPr>
      <w:r>
        <w:t>Переменные: let, const, var</w:t>
      </w:r>
    </w:p>
    <w:p>
      <w:r>
        <w:t>- let — переменная, которую можно переопределять (менять значение).</w:t>
        <w:br/>
        <w:t>- const — переменная, которую нельзя переопределить (константа).</w:t>
        <w:br/>
        <w:t>- var — устаревший способ, имеет функциональную область видимости, не блочную. Лучше не использовать.</w:t>
        <w:br/>
        <w:br/>
        <w:t>Пример:</w:t>
        <w:br/>
        <w:t>let name = "Иван";</w:t>
        <w:br/>
        <w:t>const year = 2025;</w:t>
        <w:br/>
        <w:t>var legacy = true;</w:t>
        <w:br/>
        <w:br/>
        <w:t>Сейчас рекомендуется использовать только let и const.</w:t>
      </w:r>
    </w:p>
    <w:p>
      <w:pPr>
        <w:pStyle w:val="Heading2"/>
      </w:pPr>
      <w:r>
        <w:t>Типы данных в JS</w:t>
      </w:r>
    </w:p>
    <w:p>
      <w:r>
        <w:t>- Числа: 10, -5, 3.14</w:t>
        <w:br/>
        <w:t>- Строки: "текст", 'ещё текст'</w:t>
        <w:br/>
        <w:t>- Логические (boolean): true, false</w:t>
        <w:br/>
        <w:t>- Null и undefined — специальные значения (пустота и отсутствие значения)</w:t>
        <w:br/>
        <w:br/>
        <w:t>Примеры:</w:t>
        <w:br/>
        <w:t>let age = 30;</w:t>
        <w:br/>
        <w:t>let name = "Анна";</w:t>
        <w:br/>
        <w:t>let active = true;</w:t>
      </w:r>
    </w:p>
    <w:p>
      <w:pPr>
        <w:pStyle w:val="Heading2"/>
      </w:pPr>
      <w:r>
        <w:t>Операторы сравнения</w:t>
      </w:r>
    </w:p>
    <w:p>
      <w:r>
        <w:t>- &gt; — больше</w:t>
        <w:br/>
        <w:t>- &lt; — меньше</w:t>
        <w:br/>
        <w:t>- &gt;= — больше или равно</w:t>
        <w:br/>
        <w:t>- &lt;= — меньше или равно</w:t>
        <w:br/>
        <w:t>- == — сравнение по значению (может преобразовать типы)</w:t>
        <w:br/>
        <w:t>- === — строгое сравнение по значению и типу</w:t>
        <w:br/>
        <w:t>- != — не равно (может преобразовать типы)</w:t>
        <w:br/>
        <w:t>- !== — строго не равно</w:t>
        <w:br/>
        <w:br/>
        <w:t>Пример:</w:t>
        <w:br/>
        <w:t>5 == "5" // true (сравнение значений)</w:t>
        <w:br/>
        <w:t>5 === "5" // false (разные типы)</w:t>
        <w:br/>
        <w:t>true !== false // true</w:t>
      </w:r>
    </w:p>
    <w:p>
      <w:pPr>
        <w:pStyle w:val="Heading2"/>
      </w:pPr>
      <w:r>
        <w:t>Логические операторы</w:t>
      </w:r>
    </w:p>
    <w:p>
      <w:r>
        <w:t>- &amp;&amp; — И: true, если оба условия true</w:t>
        <w:br/>
        <w:t>- || — ИЛИ: true, если хотя бы одно условие true</w:t>
        <w:br/>
        <w:t>- ! — НЕ: инвертирует значение</w:t>
        <w:br/>
        <w:br/>
        <w:t>Пример:</w:t>
        <w:br/>
        <w:t>if (age &gt; 18 &amp;&amp; active) { ... }</w:t>
      </w:r>
    </w:p>
    <w:p>
      <w:pPr>
        <w:pStyle w:val="Heading2"/>
      </w:pPr>
      <w:r>
        <w:t>Ввод и вывод</w:t>
      </w:r>
    </w:p>
    <w:p>
      <w:r>
        <w:t>Для вывода используют:</w:t>
        <w:br/>
        <w:t>- alert("Привет!") — модальное окно для пользователя</w:t>
        <w:br/>
        <w:t>- console.log("текст") — вывод в консоль (F12 → Console)</w:t>
        <w:br/>
        <w:t>- document.write("прямо на страницу") — редко используется</w:t>
        <w:br/>
        <w:br/>
        <w:t>Рекомендуется использовать console.log для отладки.</w:t>
      </w:r>
    </w:p>
    <w:p>
      <w:pPr>
        <w:pStyle w:val="Heading2"/>
      </w:pPr>
      <w:r>
        <w:t>Условия (if/else)</w:t>
      </w:r>
    </w:p>
    <w:p>
      <w:r>
        <w:t>Пример:</w:t>
        <w:br/>
        <w:t>if (age &gt;= 18) {</w:t>
        <w:br/>
        <w:t xml:space="preserve">  console.log("Совершеннолетний");</w:t>
        <w:br/>
        <w:t>} else {</w:t>
        <w:br/>
        <w:t xml:space="preserve">  console.log("Несовершеннолетний");</w:t>
        <w:br/>
        <w:t>}</w:t>
        <w:br/>
        <w:t>Можно использовать else if для дополнительных проверок.</w:t>
      </w:r>
    </w:p>
    <w:p>
      <w:pPr>
        <w:pStyle w:val="Heading2"/>
      </w:pPr>
      <w:r>
        <w:t>Циклы</w:t>
      </w:r>
    </w:p>
    <w:p>
      <w:r>
        <w:t>Пример цикла for:</w:t>
        <w:br/>
        <w:t>for (let i = 1; i &lt;= 5; i++) {</w:t>
        <w:br/>
        <w:t xml:space="preserve">  console.log(i);</w:t>
        <w:br/>
        <w:t>}</w:t>
        <w:br/>
        <w:t>Также есть:</w:t>
        <w:br/>
        <w:t>- while (условие) { ... }</w:t>
        <w:br/>
        <w:t>- do { ... } while (условие);</w:t>
        <w:br/>
        <w:t>Обычно for используется, если известно количество повторений.</w:t>
      </w:r>
    </w:p>
    <w:p>
      <w:pPr>
        <w:pStyle w:val="Heading2"/>
      </w:pPr>
      <w:r>
        <w:t>Функции</w:t>
      </w:r>
    </w:p>
    <w:p>
      <w:r>
        <w:t>Функция — именованный блок кода, который можно вызывать много раз:</w:t>
        <w:br/>
        <w:t>function greet(name) {</w:t>
        <w:br/>
        <w:t xml:space="preserve">  return "Привет, " + name;</w:t>
        <w:br/>
        <w:t>}</w:t>
        <w:br/>
        <w:t>console.log(greet("Катя"));</w:t>
        <w:br/>
        <w:br/>
        <w:t>Функции можно записывать стрелочным способом:</w:t>
        <w:br/>
        <w:t>const greet = (name) =&gt; "Привет, " + name;</w:t>
      </w:r>
    </w:p>
    <w:p>
      <w:pPr>
        <w:pStyle w:val="Heading2"/>
      </w:pPr>
      <w:r>
        <w:t>DOM: работа с HTML из JS</w:t>
      </w:r>
    </w:p>
    <w:p>
      <w:r>
        <w:t>DOM — это структура HTML в виде дерева объектов. Через JS можно:</w:t>
        <w:br/>
        <w:t>- Найти элемент: document.getElementById("id"), document.querySelector(".class")</w:t>
        <w:br/>
        <w:t>- Изменить содержимое: element.innerText = "новый текст"</w:t>
        <w:br/>
        <w:t>- Изменить стиль: element.style.color = "red"</w:t>
      </w:r>
    </w:p>
    <w:p>
      <w:pPr>
        <w:pStyle w:val="Heading2"/>
      </w:pPr>
      <w:r>
        <w:t>События и обработка действий пользователя</w:t>
      </w:r>
    </w:p>
    <w:p>
      <w:r>
        <w:t>Можно назначить обработчик события (например, нажатие):</w:t>
        <w:br/>
        <w:t>document.getElementById("btn").addEventListener("click", function() {</w:t>
        <w:br/>
        <w:t xml:space="preserve">  alert("Клик!");</w:t>
        <w:br/>
        <w:t>});</w:t>
        <w:br/>
        <w:t>События бывают: click, input, change, submit и другие.</w:t>
      </w:r>
    </w:p>
    <w:p>
      <w:pPr>
        <w:pStyle w:val="Heading2"/>
      </w:pPr>
      <w:r>
        <w:t>Инструменты разработчика</w:t>
      </w:r>
    </w:p>
    <w:p>
      <w:r>
        <w:t>Открываются клавишей F12 или ПКМ → Инспектировать:</w:t>
        <w:br/>
        <w:t>- Elements — структура HTML</w:t>
        <w:br/>
        <w:t>- Console — выполнение JS, просмотр ошибок</w:t>
        <w:br/>
        <w:t>- Sources — отладка JS (breakpoints)</w:t>
        <w:br/>
        <w:t>- Network — просмотр сетевых запросов (важно при обмене с сервером)</w:t>
      </w:r>
    </w:p>
    <w:p>
      <w:pPr>
        <w:pStyle w:val="Heading2"/>
      </w:pPr>
      <w:r>
        <w:t>Отладка JavaScript</w:t>
      </w:r>
    </w:p>
    <w:p>
      <w:r>
        <w:t>- Ошибки видны в Console (например, "undefined is not defined")</w:t>
        <w:br/>
        <w:t>- Можно ставить точки останова в Sources → выполнение остановится</w:t>
        <w:br/>
        <w:t>- Можно отслеживать переменные и шаги выполнения (Step Over, Step Into)</w:t>
      </w:r>
    </w:p>
    <w:p>
      <w:pPr>
        <w:pStyle w:val="Heading2"/>
      </w:pPr>
      <w:r>
        <w:t>Обмен данными с сервером (введение)</w:t>
      </w:r>
    </w:p>
    <w:p>
      <w:r>
        <w:t>Иногда JS-код на странице должен получать или отправлять данные на сервер.</w:t>
        <w:br/>
        <w:br/>
        <w:t>Основные протоколы:</w:t>
        <w:br/>
        <w:t>- HTTP (чаще всего используется)</w:t>
        <w:br/>
        <w:t>- HTTPS (защищённый вариант HTTP)</w:t>
        <w:br/>
        <w:t>- WebSocket (двустороннее общение в реальном времени)</w:t>
        <w:br/>
        <w:br/>
        <w:t>Чаще всего используется HTTP/HTTPS. Запросы отправляются с помощью:</w:t>
        <w:br/>
        <w:t>- fetch (встроенный способ)</w:t>
        <w:br/>
        <w:t>- axios (библиотека)</w:t>
        <w:br/>
        <w:br/>
        <w:t>Пример с fetch:</w:t>
        <w:br/>
        <w:t>fetch("https://api.example.com/user")</w:t>
        <w:br/>
        <w:t xml:space="preserve">  .then(response =&gt; response.json())</w:t>
        <w:br/>
        <w:t xml:space="preserve">  .then(data =&gt; console.log(data));</w:t>
        <w:br/>
        <w:br/>
        <w:t>Данные обычно передаются в формате JSON. Инструменты разработчика → вкладка Network покажет все запросы и ответы от сервера.</w:t>
        <w:br/>
        <w:t>Это основа клиент-серверного взаимодействия. Мы подробно разберём её в следующем уроке.</w:t>
      </w:r>
    </w:p>
    <w:p>
      <w:pPr>
        <w:pStyle w:val="Heading2"/>
      </w:pPr>
      <w:r>
        <w:t>Домашнее задание</w:t>
      </w:r>
    </w:p>
    <w:p>
      <w:r>
        <w:t>- Написать JS-код, который:</w:t>
        <w:br/>
        <w:t xml:space="preserve">  • выводит в консоль ваше имя</w:t>
        <w:br/>
        <w:t xml:space="preserve">  • считает сумму двух чисел</w:t>
        <w:br/>
        <w:t xml:space="preserve">  • проверяет совершеннолетие</w:t>
        <w:br/>
        <w:t xml:space="preserve">  • выводит чётные числа от 1 до 10</w:t>
        <w:br/>
        <w:t>- По желанию: создать HTML с кнопкой, JS при нажатии должен показать alert с текстом из input</w:t>
        <w:br/>
        <w:t>- Дополнительно: открыть DevTools → Network и посмотреть, какие запросы делает любой сайт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