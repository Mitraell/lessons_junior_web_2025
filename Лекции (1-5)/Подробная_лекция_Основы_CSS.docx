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Подробная лекция: Основы CSS</w:t>
      </w:r>
    </w:p>
    <w:p>
      <w:pPr>
        <w:pStyle w:val="Heading2"/>
      </w:pPr>
      <w:r>
        <w:t>Введение</w:t>
      </w:r>
    </w:p>
    <w:p>
      <w:r>
        <w:t>Сегодняшняя тема — основы CSS. Мы поговорим о том, как с помощью CSS стилизовать веб-страницы, управлять цветами, шрифтами, расположением элементов, отступами и многим другим. Веб-страницы — это не только структура (HTML), но и оформление (CSS). Без CSS сайты выглядели бы скучно и однообразно.</w:t>
      </w:r>
    </w:p>
    <w:p>
      <w:pPr>
        <w:pStyle w:val="Heading2"/>
      </w:pPr>
      <w:r>
        <w:t>Историческая справка</w:t>
      </w:r>
    </w:p>
    <w:p>
      <w:r>
        <w:t>CSS (Cascading Style Sheets — каскадные таблицы стилей) был предложен Хаконом Виумом Ли (Håkon Wium Lie) в 1994 году, когда он работал в CERN вместе с Тимом Бернерс-Ли, создателем WWW. До появления CSS веб-страницы оформлялись через HTML-теги напрямую: цвет, размер шрифта, выравнивание — всё делалось вручную и неэффективно. CSS отделил стиль от структуры, что сделало разработку сайтов более удобной и масштабируемой. Первая спецификация CSS была официально опубликована в декабре 1996 года.</w:t>
      </w:r>
    </w:p>
    <w:p>
      <w:pPr>
        <w:pStyle w:val="Heading2"/>
      </w:pPr>
      <w:r>
        <w:t>Что такое CSS и зачем он нужен</w:t>
      </w:r>
    </w:p>
    <w:p>
      <w:r>
        <w:t>CSS — это язык, описывающий внешний вид HTML-документов. Он позволяет разработчику описывать стили (цвет, размер, отступы, выравнивание и т.д.) для различных элементов. Основная цель CSS — отделение контента (HTML) от оформления (CSS). Это повышает удобство поддержки, повторного использования и улучшает внешний вид сайтов.</w:t>
      </w:r>
    </w:p>
    <w:p>
      <w:pPr>
        <w:pStyle w:val="Heading2"/>
      </w:pPr>
      <w:r>
        <w:t>Синтаксис CSS</w:t>
      </w:r>
    </w:p>
    <w:p>
      <w:r>
        <w:t>Простейшее правило CSS выглядит так:</w:t>
        <w:br/>
        <w:br/>
        <w:t>селектор {</w:t>
        <w:br/>
        <w:t xml:space="preserve">  свойство: значение;</w:t>
        <w:br/>
        <w:t>}</w:t>
        <w:br/>
        <w:br/>
        <w:t>Пример:</w:t>
        <w:br/>
        <w:t>p {</w:t>
        <w:br/>
        <w:t xml:space="preserve">  color: red;</w:t>
        <w:br/>
        <w:t>}</w:t>
        <w:br/>
        <w:br/>
        <w:t>Здесь:</w:t>
        <w:br/>
        <w:t>- `p` — это селектор (абзац)</w:t>
        <w:br/>
        <w:t>- `color` — свойство</w:t>
        <w:br/>
        <w:t>- `red` — значение свойства</w:t>
      </w:r>
    </w:p>
    <w:p>
      <w:pPr>
        <w:pStyle w:val="Heading2"/>
      </w:pPr>
      <w:r>
        <w:t>Подключение CSS к HTML</w:t>
      </w:r>
    </w:p>
    <w:p>
      <w:r>
        <w:t>Есть три способа подключения CSS:</w:t>
        <w:br/>
        <w:t>1. **Встроенный стиль (inline):**</w:t>
        <w:br/>
        <w:t>&lt;p style="color: red"&gt;Текст&lt;/p&gt;</w:t>
        <w:br/>
        <w:t>2. **Встроенные стили внутри &lt;style&gt;:**</w:t>
        <w:br/>
        <w:t>&lt;style&gt;</w:t>
        <w:br/>
        <w:t xml:space="preserve">  p { color: red; }</w:t>
        <w:br/>
        <w:t>&lt;/style&gt;</w:t>
        <w:br/>
        <w:t>3. **Внешний CSS-файл:**</w:t>
        <w:br/>
        <w:t>&lt;link rel="stylesheet" href="style.css"&gt;</w:t>
        <w:br/>
        <w:br/>
        <w:t>На практике рекомендуется использовать внешний CSS.</w:t>
      </w:r>
    </w:p>
    <w:p>
      <w:pPr>
        <w:pStyle w:val="Heading2"/>
      </w:pPr>
      <w:r>
        <w:t>Типы селекторов в CSS</w:t>
      </w:r>
    </w:p>
    <w:p>
      <w:r>
        <w:t>1. Селектор по тегу: p, h1, body</w:t>
        <w:br/>
        <w:t>2. Селектор по классу: .main, .important (применяется ко многим элементам)</w:t>
        <w:br/>
        <w:t>3. Селектор по идентификатору: #header (должен быть уникальным)</w:t>
        <w:br/>
        <w:t>4. Универсальный (*), комбинированный (div p), псевдоклассы (:hover), псевдоэлементы (::before)</w:t>
      </w:r>
    </w:p>
    <w:p>
      <w:pPr>
        <w:pStyle w:val="Heading2"/>
      </w:pPr>
      <w:r>
        <w:t>Примеры CSS-правил</w:t>
      </w:r>
    </w:p>
    <w:p>
      <w:r>
        <w:t>body {</w:t>
        <w:br/>
        <w:t xml:space="preserve">  background-color: #f0f0f0;</w:t>
        <w:br/>
        <w:t xml:space="preserve">  font-family: Arial;</w:t>
        <w:br/>
        <w:t>}</w:t>
        <w:br/>
        <w:br/>
        <w:t>h1 {</w:t>
        <w:br/>
        <w:t xml:space="preserve">  color: navy;</w:t>
        <w:br/>
        <w:t xml:space="preserve">  text-align: center;</w:t>
        <w:br/>
        <w:t>}</w:t>
        <w:br/>
        <w:br/>
        <w:t>.important {</w:t>
        <w:br/>
        <w:t xml:space="preserve">  font-weight: bold;</w:t>
        <w:br/>
        <w:t xml:space="preserve">  color: darkred;</w:t>
        <w:br/>
        <w:t>}</w:t>
      </w:r>
    </w:p>
    <w:p>
      <w:pPr>
        <w:pStyle w:val="Heading2"/>
      </w:pPr>
      <w:r>
        <w:t>Блочная модель CSS</w:t>
      </w:r>
    </w:p>
    <w:p>
      <w:r>
        <w:t>Каждый элемент веб-страницы можно представить как прямоугольный блок.</w:t>
        <w:br/>
        <w:t>Основные компоненты блочной модели:</w:t>
        <w:br/>
        <w:t>- **Content** — содержимое (например, текст, изображение)</w:t>
        <w:br/>
        <w:t>- **Padding** — внутренний отступ</w:t>
        <w:br/>
        <w:t>- **Border** — граница вокруг элемента</w:t>
        <w:br/>
        <w:t>- **Margin** — внешний отступ</w:t>
        <w:br/>
        <w:br/>
        <w:t>Эта модель позволяет точно управлять положением и размерами элементов.</w:t>
      </w:r>
    </w:p>
    <w:p>
      <w:pPr>
        <w:pStyle w:val="Heading2"/>
      </w:pPr>
      <w:r>
        <w:t>Основные свойства CSS</w:t>
      </w:r>
    </w:p>
    <w:p>
      <w:r>
        <w:t>- color, background-color</w:t>
        <w:br/>
        <w:t>- font-size, font-family, font-weight</w:t>
        <w:br/>
        <w:t>- margin, padding, border</w:t>
        <w:br/>
        <w:t>- width, height</w:t>
        <w:br/>
        <w:t>- display, position, float, clear</w:t>
        <w:br/>
        <w:t>- text-align, vertical-align</w:t>
        <w:br/>
        <w:t>- flex, grid — для современной верстки</w:t>
      </w:r>
    </w:p>
    <w:p>
      <w:pPr>
        <w:pStyle w:val="Heading2"/>
      </w:pPr>
      <w:r>
        <w:t>Что такое CSS3</w:t>
      </w:r>
    </w:p>
    <w:p>
      <w:r>
        <w:t>CSS3 — это развитие CSS2, разбитое на модули. Оно добавило множество новых возможностей:</w:t>
        <w:br/>
        <w:t>- Анимации и трансформации (transition, transform)</w:t>
        <w:br/>
        <w:t>- Media-запросы для адаптивности</w:t>
        <w:br/>
        <w:t>- Flexbox и Grid Layout для сложной верстки</w:t>
        <w:br/>
        <w:t>- Поддержка шрифтов @font-face</w:t>
        <w:br/>
        <w:t>- Улучшенные селекторы, тени, градиенты</w:t>
      </w:r>
    </w:p>
    <w:p>
      <w:pPr>
        <w:pStyle w:val="Heading2"/>
      </w:pPr>
      <w:r>
        <w:t>Примеры современных HTML+CSS сайтов</w:t>
      </w:r>
    </w:p>
    <w:p>
      <w:r>
        <w:t>Посмотрите примеры на сайтах:</w:t>
        <w:br/>
        <w:t>- https://www.awwwards.com</w:t>
        <w:br/>
        <w:t>- https://css-tricks.com</w:t>
        <w:br/>
        <w:t>- https://dribbble.com</w:t>
        <w:br/>
        <w:br/>
        <w:t>На этих сайтах вы увидите примеры минималистичного дизайна, анимаций, адаптивных сеток. Большинство таких страниц используют CSS3, HTML5 и JavaScript.</w:t>
      </w:r>
    </w:p>
    <w:p>
      <w:pPr>
        <w:pStyle w:val="Heading2"/>
      </w:pPr>
      <w:r>
        <w:t>Мини-практика онлайн (30 минут)</w:t>
      </w:r>
    </w:p>
    <w:p>
      <w:r>
        <w:t>Предлагаю прямо сейчас создать HTML-страницу с подключением CSS:</w:t>
        <w:br/>
        <w:t>1. Создайте файл `index.html`</w:t>
        <w:br/>
        <w:t>2. Создайте файл `styles.css`</w:t>
        <w:br/>
        <w:t>3. Подключите CSS к HTML через &lt;link&gt;</w:t>
        <w:br/>
        <w:t>4. Добавьте заголовок и абзац</w:t>
        <w:br/>
        <w:t>5. Задайте стили: цвет, шрифт, отступы</w:t>
        <w:br/>
        <w:t>6. Добавьте класс `.highlight` и примените его к абзацу</w:t>
      </w:r>
    </w:p>
    <w:p>
      <w:pPr>
        <w:pStyle w:val="Heading2"/>
      </w:pPr>
      <w:r>
        <w:t>Домашнее задание</w:t>
      </w:r>
    </w:p>
    <w:p>
      <w:r>
        <w:t>1. Оформите свою веб-страницу, применив внешний CSS</w:t>
        <w:br/>
        <w:t>2. Попробуйте использовать классы и ID для стилизации</w:t>
        <w:br/>
        <w:t>3. Используйте хотя бы 5 разных CSS-свойств</w:t>
        <w:br/>
        <w:t>4. По желанию — изучите основы Flexbox или Grid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