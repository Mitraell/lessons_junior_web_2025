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Лекция: Введение в JavaScript и основы программирования</w:t>
      </w:r>
    </w:p>
    <w:p>
      <w:pPr>
        <w:pStyle w:val="Heading2"/>
      </w:pPr>
      <w:r>
        <w:t>Цель занятия</w:t>
      </w:r>
    </w:p>
    <w:p>
      <w:r>
        <w:t>Познакомить учеников с базовыми концепциями программирования на примере языка JavaScript. Научить писать простейшие скрипты: вывод сообщений, использование переменных, простые вычисления и условные конструкции. Эта база важна как будущим разработчикам, так и тестировщикам.</w:t>
      </w:r>
    </w:p>
    <w:p>
      <w:pPr>
        <w:pStyle w:val="Heading2"/>
      </w:pPr>
      <w:r>
        <w:t>Ключевые понятия</w:t>
      </w:r>
    </w:p>
    <w:p>
      <w:r>
        <w:t>- JavaScript – язык, выполняющийся в браузере. Делает страницы интерактивными.</w:t>
        <w:br/>
        <w:t>- Подключение через &lt;script&gt; – сначала можно прямо в HTML, затем лучше выносить во внешний файл.</w:t>
        <w:br/>
        <w:t>- Переменные: let / const. Пример: let age = 25;</w:t>
        <w:br/>
        <w:t>- Типы данных: строки, числа, логические значения. Пример: "Hello", 42, true</w:t>
        <w:br/>
        <w:t>- Операции: +, -, *, /, а также склеивание строк через +</w:t>
        <w:br/>
        <w:t>- console.log() – для вывода информации</w:t>
        <w:br/>
        <w:t>- Условия: if/else, логические операторы (===, &gt;, &lt;, &amp;&amp;, ||)</w:t>
        <w:br/>
        <w:t>- Циклы: for – пример вывода чисел от 1 до 5</w:t>
        <w:br/>
        <w:t>- Функции: function имя() { }, параметры и return</w:t>
      </w:r>
    </w:p>
    <w:p>
      <w:pPr>
        <w:pStyle w:val="Heading2"/>
      </w:pPr>
      <w:r>
        <w:t>Слайды и структура урока</w:t>
      </w:r>
    </w:p>
    <w:p>
      <w:r>
        <w:t>Слайд 1: «JavaScript – оживляем страницу». Объяснение, зачем нужен JS и где он выполняется.</w:t>
        <w:br/>
        <w:t>Слайд 2: Первый скрипт – &lt;script&gt;console.log("Привет, мир!");&lt;/script&gt;. Работа с консолью.</w:t>
        <w:br/>
        <w:t>Слайд 3: Переменные и типы. let/const. Примеры строк и чисел.</w:t>
        <w:br/>
        <w:t>Слайд 4: Операции – сложение, конкатенация. Вывод с пояснением.</w:t>
        <w:br/>
        <w:t>Слайд 5: Условия. Пример с возрастом и операторами сравнения.</w:t>
        <w:br/>
        <w:t>Слайд 6: Циклы – for с примером. Пояснение структуры цикла.</w:t>
        <w:br/>
        <w:t>Слайд 7: Функции – пример greet(username). Объяснение return и параметров.</w:t>
        <w:br/>
        <w:t>Слайд 8: Практика в консоли. Несколько простых заданий (вычисления, переменные, условия).</w:t>
        <w:br/>
        <w:t>Слайд 9: Итоги. Домашнее задание – скрипт с выводом чётных чисел от 1 до 10.</w:t>
      </w:r>
    </w:p>
    <w:p>
      <w:pPr>
        <w:pStyle w:val="Heading2"/>
      </w:pPr>
      <w:r>
        <w:t>Занятие 5: JavaScript и DOM</w:t>
      </w:r>
    </w:p>
    <w:p>
      <w:r>
        <w:t>Цель: Научить работать с DOM – HTML-элементами через JavaScript. Рассмотреть DevTools браузера.</w:t>
        <w:br/>
        <w:br/>
        <w:t>Слайд 1: DOM – HTML представлен в виде дерева узлов. Объектная модель документа.</w:t>
        <w:br/>
        <w:t>Слайд 2: Поиск и изменение – document.getElementById, .innerText, querySelector</w:t>
        <w:br/>
        <w:t>Слайд 3: Демонстрация через консоль – изменение текста на странице вживую</w:t>
        <w:br/>
        <w:t>Слайд 4: Обработка событий – addEventListener, пример с кнопкой</w:t>
        <w:br/>
        <w:t>Слайд 5: Динамическое обновление – input + span + JS для приветствия</w:t>
        <w:br/>
        <w:t>Слайд 6: DevTools – вкладки Elements и Console. Работа с HTML и отладка JS</w:t>
        <w:br/>
        <w:t>Слайд 7: Debugger – как поставить breakpoint, шаг за шагом выполнять код</w:t>
        <w:br/>
        <w:t>Слайд 8: Отладка с ошибкой – как найти и исправить проблему по сообщению в консоли</w:t>
        <w:br/>
        <w:t>Слайд 9: Практика – форма с полем и кнопкой, обработка ввода через JS</w:t>
        <w:br/>
        <w:t>Слайд 10: Итоги. DevTools полезны и разработчику, и тестировщику</w:t>
      </w:r>
    </w:p>
    <w:p>
      <w:pPr>
        <w:pStyle w:val="Heading2"/>
      </w:pPr>
      <w:r>
        <w:t>Обмен данными между frontend и backend (введение)</w:t>
      </w:r>
    </w:p>
    <w:p>
      <w:r>
        <w:t>Браузер (frontend) может отправлять и получать данные от сервера (backend).</w:t>
        <w:br/>
        <w:t>- Для этого используют HTTP-запросы: GET, POST и другие</w:t>
        <w:br/>
        <w:t>- В JavaScript это делается через fetch или библиотеки (например, axios)</w:t>
        <w:br/>
        <w:br/>
        <w:t>Пример:</w:t>
        <w:br/>
        <w:t>fetch('https://example.com/api/user')</w:t>
        <w:br/>
        <w:t xml:space="preserve">  .then(response =&gt; response.json())</w:t>
        <w:br/>
        <w:t xml:space="preserve">  .then(data =&gt; console.log(data));</w:t>
        <w:br/>
        <w:br/>
        <w:t>Сервер отправляет данные в формате JSON. Браузер может их использовать для отображения на странице.</w:t>
        <w:br/>
        <w:br/>
        <w:t>Это основа взаимодействия между частями приложения. Подробнее будем разбирать на следующем занятии.</w:t>
      </w:r>
    </w:p>
    <w:p>
      <w:pPr>
        <w:pStyle w:val="Heading2"/>
      </w:pPr>
      <w:r>
        <w:t>Домашнее задание</w:t>
      </w:r>
    </w:p>
    <w:p>
      <w:r>
        <w:t>- Написать JS-скрипт, который:</w:t>
        <w:br/>
        <w:t xml:space="preserve">  • выводит сообщение в консоль</w:t>
        <w:br/>
        <w:t xml:space="preserve">  • определяет переменную с именем</w:t>
        <w:br/>
        <w:t xml:space="preserve">  • выводит приветствие</w:t>
        <w:br/>
        <w:t xml:space="preserve">  • проверяет возраст и выводит условие</w:t>
        <w:br/>
        <w:t xml:space="preserve">  • выводит чётные числа от 1 до 10</w:t>
        <w:br/>
        <w:br/>
        <w:t>- По желанию: создать HTML-файл с кнопкой и написать JS-код, который выводит alert при клике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