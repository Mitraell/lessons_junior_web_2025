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Полный текст лекции: Введение в JavaScript и DOM</w:t>
      </w:r>
    </w:p>
    <w:p>
      <w:pPr>
        <w:pStyle w:val="Heading2"/>
      </w:pPr>
      <w:r>
        <w:t>Введение</w:t>
      </w:r>
    </w:p>
    <w:p>
      <w:r>
        <w:t>Сегодня мы начнем изучение языка JavaScript — одного из важнейших языков веб-разработки. Это язык, который позволяет «оживить» страницу: сделать её интерактивной, реагирующей на действия пользователя. JavaScript выполняется прямо в браузере, без дополнительной установки, и является единственным языком, который изначально поддерживается всеми браузерами.</w:t>
        <w:br/>
        <w:br/>
        <w:t>На стороне сервера могут использоваться другие языки (например, Python, Java, PHP), но JavaScript работает на клиенте, то есть в браузере пользователя. Это делает его незаменимым инструментом как для frontend-разработчиков, так и для тестировщиков, которые анализируют поведение веб-приложений.</w:t>
      </w:r>
    </w:p>
    <w:p>
      <w:pPr>
        <w:pStyle w:val="Heading2"/>
      </w:pPr>
      <w:r>
        <w:t>Слайд 1: JavaScript — оживляем страницу</w:t>
      </w:r>
    </w:p>
    <w:p>
      <w:r>
        <w:t>JavaScript — это язык программирования, встроенный в браузеры. Он делает страницы интерактивными: позволяет обрабатывать клики, ввод в поля, менять содержимое страницы без перезагрузки. Без JavaScript сайт был бы статичным. JS — это логика, поведение, реакция на действия пользователя.</w:t>
      </w:r>
    </w:p>
    <w:p>
      <w:pPr>
        <w:pStyle w:val="Heading2"/>
      </w:pPr>
      <w:r>
        <w:t>Слайд 2: Первое знакомство с кодом</w:t>
      </w:r>
    </w:p>
    <w:p>
      <w:r>
        <w:t>Пример кода:</w:t>
        <w:br/>
        <w:t>&lt;script&gt;console.log("Привет, мир!");&lt;/script&gt;</w:t>
        <w:br/>
        <w:br/>
        <w:t>Чтобы увидеть результат, откройте в браузере инструменты разработчика (нажмите F12 или ПКМ → Инспектировать). Перейдите на вкладку Console. Там вы увидите сообщение 'Привет, мир!'. Это не вывод для пользователя, а отладочная информация для разработчика.</w:t>
      </w:r>
    </w:p>
    <w:p>
      <w:pPr>
        <w:pStyle w:val="Heading2"/>
      </w:pPr>
      <w:r>
        <w:t>Слайд 3: Переменные и типы</w:t>
      </w:r>
    </w:p>
    <w:p>
      <w:r>
        <w:t>Переменная — это ячейка для хранения данных. В JS переменные создаются через let и const:</w:t>
        <w:br/>
        <w:t>let name = "Alice"; // строка</w:t>
        <w:br/>
        <w:t>let age = 30; // число</w:t>
        <w:br/>
        <w:br/>
        <w:t>console.log(name, age);</w:t>
        <w:br/>
        <w:br/>
        <w:t>Используйте let для изменяемых значений, const — для неизменяемых. Старый способ var использовать не рекомендуется.</w:t>
      </w:r>
    </w:p>
    <w:p>
      <w:pPr>
        <w:pStyle w:val="Heading2"/>
      </w:pPr>
      <w:r>
        <w:t>Слайд 4: Операции</w:t>
      </w:r>
    </w:p>
    <w:p>
      <w:r>
        <w:t>JavaScript поддерживает арифметические операции:</w:t>
        <w:br/>
        <w:t>let x = 5, y = 2;</w:t>
        <w:br/>
        <w:t>let sum = x + y;</w:t>
        <w:br/>
        <w:t>console.log("x+y=", sum); // 7</w:t>
        <w:br/>
        <w:br/>
        <w:t>Также возможна конкатенация — объединение строк:</w:t>
        <w:br/>
        <w:t>let msg = "Hello, " + name;</w:t>
      </w:r>
    </w:p>
    <w:p>
      <w:pPr>
        <w:pStyle w:val="Heading2"/>
      </w:pPr>
      <w:r>
        <w:t>Слайд 5: Условия</w:t>
      </w:r>
    </w:p>
    <w:p>
      <w:r>
        <w:t>Для выполнения действий по условию используем конструкцию if/else:</w:t>
        <w:br/>
        <w:t>if (age &gt;= 18) {</w:t>
        <w:br/>
        <w:t xml:space="preserve">  console.log("Совершеннолетний");</w:t>
        <w:br/>
        <w:t>} else {</w:t>
        <w:br/>
        <w:t xml:space="preserve">  console.log("Несовершеннолетний");</w:t>
        <w:br/>
        <w:t>}</w:t>
        <w:br/>
        <w:br/>
        <w:t>Сравнения: &gt;, &lt;, ===, !==</w:t>
        <w:br/>
        <w:t>Логические операторы: &amp;&amp; (И), || (ИЛИ)</w:t>
      </w:r>
    </w:p>
    <w:p>
      <w:pPr>
        <w:pStyle w:val="Heading2"/>
      </w:pPr>
      <w:r>
        <w:t>Слайд 6: Циклы</w:t>
      </w:r>
    </w:p>
    <w:p>
      <w:r>
        <w:t>Цикл позволяет повторить действия:</w:t>
        <w:br/>
        <w:t>for (let i = 1; i &lt;= 5; i++) {</w:t>
        <w:br/>
        <w:t xml:space="preserve">  console.log(i);</w:t>
        <w:br/>
        <w:t>}</w:t>
        <w:br/>
        <w:br/>
        <w:t>Здесь три части:</w:t>
        <w:br/>
        <w:t>- инициализация (let i = 1)</w:t>
        <w:br/>
        <w:t>- условие (i &lt;= 5)</w:t>
        <w:br/>
        <w:t>- шаг (i++)</w:t>
        <w:br/>
        <w:br/>
        <w:t>Есть также while и do...while, но чаще используют for.</w:t>
      </w:r>
    </w:p>
    <w:p>
      <w:pPr>
        <w:pStyle w:val="Heading2"/>
      </w:pPr>
      <w:r>
        <w:t>Слайд 7: Функции</w:t>
      </w:r>
    </w:p>
    <w:p>
      <w:r>
        <w:t>Функции позволяют переиспользовать код:</w:t>
        <w:br/>
        <w:t>function greet(username) {</w:t>
        <w:br/>
        <w:t xml:space="preserve">  console.log("Привет, " + username);</w:t>
        <w:br/>
        <w:t>}</w:t>
        <w:br/>
        <w:t>greet("Мир");</w:t>
        <w:br/>
        <w:br/>
        <w:t>Функция может принимать параметры и возвращать значения через return.</w:t>
      </w:r>
    </w:p>
    <w:p>
      <w:pPr>
        <w:pStyle w:val="Heading2"/>
      </w:pPr>
      <w:r>
        <w:t>Слайд 8: Практика в консоли</w:t>
      </w:r>
    </w:p>
    <w:p>
      <w:r>
        <w:t>Попросите учеников сделать в консоли:</w:t>
        <w:br/>
        <w:t>- 2 + 2</w:t>
        <w:br/>
        <w:t>- let name = "Катя"</w:t>
        <w:br/>
        <w:t>- console.log("Привет, " + name)</w:t>
        <w:br/>
        <w:t>- Написать условие, проверяющее возраст</w:t>
        <w:br/>
        <w:br/>
        <w:t>Цель — почувствовать, что код работает прямо в браузере и реагирует на действия пользователя.</w:t>
      </w:r>
    </w:p>
    <w:p>
      <w:pPr>
        <w:pStyle w:val="Heading2"/>
      </w:pPr>
      <w:r>
        <w:t>Слайд 9: Итог по JS</w:t>
      </w:r>
    </w:p>
    <w:p>
      <w:r>
        <w:t>Вы познакомились с основами:</w:t>
        <w:br/>
        <w:t>- Переменные</w:t>
        <w:br/>
        <w:t>- Операции</w:t>
        <w:br/>
        <w:t>- Условия</w:t>
        <w:br/>
        <w:t>- Циклы</w:t>
        <w:br/>
        <w:t>- Функции</w:t>
        <w:br/>
        <w:br/>
        <w:t>Домашнее задание: написать скрипт, который выводит все чётные числа от 1 до 10 в консоль.</w:t>
      </w:r>
    </w:p>
    <w:p>
      <w:pPr>
        <w:pStyle w:val="Heading2"/>
      </w:pPr>
      <w:r>
        <w:t>Занятие 5: Работа с DOM</w:t>
      </w:r>
    </w:p>
    <w:p>
      <w:r>
        <w:t>DOM — это представление HTML-страницы в виде объекта. С его помощью можно изменять структуру и содержание страницы через JS.</w:t>
      </w:r>
    </w:p>
    <w:p>
      <w:pPr>
        <w:pStyle w:val="Heading2"/>
      </w:pPr>
      <w:r>
        <w:t>Слайд 1: DOM — дерево элементов</w:t>
      </w:r>
    </w:p>
    <w:p>
      <w:r>
        <w:t>HTML превращается в объектное дерево. С каждым элементом можно взаимодействовать как с объектом: получить его, изменить, удалить.</w:t>
      </w:r>
    </w:p>
    <w:p>
      <w:pPr>
        <w:pStyle w:val="Heading2"/>
      </w:pPr>
      <w:r>
        <w:t>Слайд 2: Поиск и изменение элемента</w:t>
      </w:r>
    </w:p>
    <w:p>
      <w:r>
        <w:t>HTML:</w:t>
        <w:br/>
        <w:t>&lt;p id="demo"&gt;Hello&lt;/p&gt;</w:t>
        <w:br/>
        <w:br/>
        <w:t>JS:</w:t>
        <w:br/>
        <w:t>let p = document.getElementById("demo");</w:t>
        <w:br/>
        <w:t>p.innerText = "Привет!";</w:t>
        <w:br/>
        <w:br/>
        <w:t>Также:</w:t>
        <w:br/>
        <w:t>document.querySelector(".highlight") — по классу</w:t>
      </w:r>
    </w:p>
    <w:p>
      <w:pPr>
        <w:pStyle w:val="Heading2"/>
      </w:pPr>
      <w:r>
        <w:t>Слайд 3: Демонстрация через консоль</w:t>
      </w:r>
    </w:p>
    <w:p>
      <w:r>
        <w:t>Откройте страницу, нажмите F12, перейдите в Console.</w:t>
        <w:br/>
        <w:t>Выполните: document.getElementById("demo").innerText = "Привет!";</w:t>
        <w:br/>
        <w:t>Изменения произойдут мгновенно.</w:t>
      </w:r>
    </w:p>
    <w:p>
      <w:pPr>
        <w:pStyle w:val="Heading2"/>
      </w:pPr>
      <w:r>
        <w:t>Слайд 4: События</w:t>
      </w:r>
    </w:p>
    <w:p>
      <w:r>
        <w:t>HTML: &lt;button id="btn"&gt;Нажми меня&lt;/button&gt;</w:t>
        <w:br/>
        <w:br/>
        <w:t>JS:</w:t>
        <w:br/>
        <w:t>let btn = document.getElementById("btn");</w:t>
        <w:br/>
        <w:t>btn.addEventListener("click", function() {</w:t>
        <w:br/>
        <w:t xml:space="preserve">  alert("Кнопка нажата!");</w:t>
        <w:br/>
        <w:t>});</w:t>
      </w:r>
    </w:p>
    <w:p>
      <w:pPr>
        <w:pStyle w:val="Heading2"/>
      </w:pPr>
      <w:r>
        <w:t>Слайд 5: Динамическое обновление</w:t>
      </w:r>
    </w:p>
    <w:p>
      <w:r>
        <w:t>HTML: &lt;input id="nameInput"&gt; &lt;span id="greet"&gt;&lt;/span&gt;</w:t>
        <w:br/>
        <w:br/>
        <w:t>JS:</w:t>
        <w:br/>
        <w:t>document.getElementById("nameInput").addEventListener("input", function() {</w:t>
        <w:br/>
        <w:t xml:space="preserve">  let name = this.value;</w:t>
        <w:br/>
        <w:t xml:space="preserve">  document.getElementById("greet").innerText = "Привет, " + name;</w:t>
        <w:br/>
        <w:t>});</w:t>
      </w:r>
    </w:p>
    <w:p>
      <w:pPr>
        <w:pStyle w:val="Heading2"/>
      </w:pPr>
      <w:r>
        <w:t>Слайд 6: Инструменты разработчика</w:t>
      </w:r>
    </w:p>
    <w:p>
      <w:r>
        <w:t>DevTools (F12):</w:t>
        <w:br/>
        <w:t>- Вкладка Elements — HTML-структура</w:t>
        <w:br/>
        <w:t>- Console — ввод команд и отладка</w:t>
        <w:br/>
        <w:t>- Мгновенные изменения, не затрагивающие файл.</w:t>
      </w:r>
    </w:p>
    <w:p>
      <w:pPr>
        <w:pStyle w:val="Heading2"/>
      </w:pPr>
      <w:r>
        <w:t>Слайд 7: Отладка</w:t>
      </w:r>
    </w:p>
    <w:p>
      <w:r>
        <w:t>Вкладка Sources → поставьте точку останова (breakpoint).</w:t>
        <w:br/>
        <w:t>Когда скрипт дойдет до этой строки, выполнение остановится. Можно шагать по коду, следить за переменными.</w:t>
      </w:r>
    </w:p>
    <w:p>
      <w:pPr>
        <w:pStyle w:val="Heading2"/>
      </w:pPr>
      <w:r>
        <w:t>Слайд 8: Пример отладки</w:t>
      </w:r>
    </w:p>
    <w:p>
      <w:r>
        <w:t>Напишите ошибочный код, например: console.log(usrname);</w:t>
        <w:br/>
        <w:t>В консоли будет ошибка: переменная не определена.</w:t>
        <w:br/>
        <w:t>Используйте DevTools, чтобы найти и исправить её.</w:t>
      </w:r>
    </w:p>
    <w:p>
      <w:pPr>
        <w:pStyle w:val="Heading2"/>
      </w:pPr>
      <w:r>
        <w:t>Слайд 9: Практика</w:t>
      </w:r>
    </w:p>
    <w:p>
      <w:r>
        <w:t>HTML-файл с кнопкой и полем. Ученики:</w:t>
        <w:br/>
        <w:t>- пишут JS, который при клике показывает текст из поля через alert.</w:t>
        <w:br/>
        <w:t>Наставник помогает, если не работает.</w:t>
      </w:r>
    </w:p>
    <w:p>
      <w:pPr>
        <w:pStyle w:val="Heading2"/>
      </w:pPr>
      <w:r>
        <w:t>Слайд 10: Резюме</w:t>
      </w:r>
    </w:p>
    <w:p>
      <w:r>
        <w:t>JS позволяет взаимодействовать с HTML.</w:t>
        <w:br/>
        <w:t>DevTools помогают отлаживать, исправлять и исследовать поведение страницы.</w:t>
      </w:r>
    </w:p>
    <w:p>
      <w:pPr>
        <w:pStyle w:val="Heading2"/>
      </w:pPr>
      <w:r>
        <w:t>Дополнительно: Обмен данными с сервером</w:t>
      </w:r>
    </w:p>
    <w:p>
      <w:r>
        <w:t>JS может отправлять и получать данные от backend-сервера:</w:t>
        <w:br/>
        <w:t>- Метод fetch позволяет делать HTTP-запросы.</w:t>
        <w:br/>
        <w:br/>
        <w:t>Пример:</w:t>
        <w:br/>
        <w:t>fetch("https://example.com/api/user")</w:t>
        <w:br/>
        <w:t xml:space="preserve">  .then(response =&gt; response.json())</w:t>
        <w:br/>
        <w:t xml:space="preserve">  .then(data =&gt; console.log(data));</w:t>
        <w:br/>
        <w:br/>
        <w:t>Это позволяет делать запросы к серверу, получать данные и использовать их на странице. Следующий урок будет посвящён этому более подробно.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